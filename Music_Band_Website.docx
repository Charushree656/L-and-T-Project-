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8DB6F" w14:textId="77777777" w:rsidR="00BE3C29" w:rsidRPr="00BE3C29" w:rsidRDefault="00000000" w:rsidP="00BE3C29">
      <w:pPr>
        <w:jc w:val="center"/>
        <w:rPr>
          <w:b/>
          <w:bCs/>
          <w:sz w:val="56"/>
          <w:szCs w:val="56"/>
        </w:rPr>
      </w:pPr>
      <w:r w:rsidRPr="00BE3C29">
        <w:rPr>
          <w:b/>
          <w:bCs/>
          <w:sz w:val="56"/>
          <w:szCs w:val="56"/>
        </w:rPr>
        <w:t>Music Band Website</w:t>
      </w:r>
    </w:p>
    <w:p w14:paraId="11F2B9B6" w14:textId="04F590B5" w:rsidR="00A002B1" w:rsidRPr="00BE3C29" w:rsidRDefault="00000000" w:rsidP="00BE3C29">
      <w:pPr>
        <w:rPr>
          <w:b/>
          <w:bCs/>
          <w:sz w:val="56"/>
          <w:szCs w:val="56"/>
        </w:rPr>
      </w:pPr>
      <w:r w:rsidRPr="00BE3C29">
        <w:rPr>
          <w:b/>
          <w:bCs/>
        </w:rPr>
        <w:t>Submitted By</w:t>
      </w:r>
      <w:r>
        <w:t xml:space="preserve">: </w:t>
      </w:r>
      <w:proofErr w:type="spellStart"/>
      <w:r>
        <w:t>Charushree.S</w:t>
      </w:r>
      <w:proofErr w:type="spellEnd"/>
      <w:r>
        <w:br/>
      </w:r>
      <w:r w:rsidRPr="00BE3C29">
        <w:rPr>
          <w:b/>
          <w:bCs/>
        </w:rPr>
        <w:t>Roll Number</w:t>
      </w:r>
      <w:r>
        <w:t>: 2462509</w:t>
      </w:r>
      <w:r>
        <w:br/>
      </w:r>
      <w:r w:rsidRPr="00BE3C29">
        <w:rPr>
          <w:b/>
          <w:bCs/>
        </w:rPr>
        <w:t>College Email ID</w:t>
      </w:r>
      <w:r>
        <w:t>:</w:t>
      </w:r>
      <w:r w:rsidR="00BE3C29">
        <w:t xml:space="preserve"> </w:t>
      </w:r>
      <w:proofErr w:type="spellStart"/>
      <w:proofErr w:type="gramStart"/>
      <w:r w:rsidR="00BE3C29">
        <w:t>charushree,s@btech.christuniversity.in</w:t>
      </w:r>
      <w:proofErr w:type="spellEnd"/>
      <w:proofErr w:type="gramEnd"/>
    </w:p>
    <w:p w14:paraId="27CB2E98" w14:textId="24B3133B" w:rsidR="00A002B1" w:rsidRDefault="00000000">
      <w:r w:rsidRPr="00BE3C29">
        <w:rPr>
          <w:b/>
          <w:bCs/>
        </w:rPr>
        <w:t>Submitted By</w:t>
      </w:r>
      <w:r>
        <w:t>: Lalit kumar</w:t>
      </w:r>
      <w:r>
        <w:br/>
      </w:r>
      <w:r w:rsidRPr="00BE3C29">
        <w:rPr>
          <w:b/>
          <w:bCs/>
        </w:rPr>
        <w:t>Roll Number</w:t>
      </w:r>
      <w:r>
        <w:t>: 2462516</w:t>
      </w:r>
      <w:r>
        <w:br/>
      </w:r>
      <w:r w:rsidRPr="00BE3C29">
        <w:rPr>
          <w:b/>
          <w:bCs/>
        </w:rPr>
        <w:t>College Email ID</w:t>
      </w:r>
      <w:r>
        <w:t>:</w:t>
      </w:r>
      <w:r w:rsidR="00BE3C29">
        <w:t xml:space="preserve"> lalit.kumar@btech.christuniversity.in</w:t>
      </w:r>
    </w:p>
    <w:p w14:paraId="31D3C82C" w14:textId="77777777" w:rsidR="00BE3C29" w:rsidRDefault="00000000">
      <w:r w:rsidRPr="00BE3C29">
        <w:rPr>
          <w:b/>
          <w:bCs/>
        </w:rPr>
        <w:t>Submitted By</w:t>
      </w:r>
      <w:r>
        <w:t>: Aarvisha yadav</w:t>
      </w:r>
      <w:r>
        <w:br/>
      </w:r>
      <w:r w:rsidRPr="00BE3C29">
        <w:rPr>
          <w:b/>
          <w:bCs/>
        </w:rPr>
        <w:t>Roll Number</w:t>
      </w:r>
      <w:r>
        <w:t>: 2462501</w:t>
      </w:r>
      <w:r>
        <w:br/>
      </w:r>
      <w:r w:rsidRPr="00BE3C29">
        <w:rPr>
          <w:b/>
          <w:bCs/>
        </w:rPr>
        <w:t>College Email ID</w:t>
      </w:r>
      <w:r>
        <w:t>: aarvisha.yadav@btech.christuniversity.in</w:t>
      </w:r>
      <w:r>
        <w:br/>
      </w:r>
    </w:p>
    <w:p w14:paraId="38C74EE4" w14:textId="46FB4D5D" w:rsidR="00A002B1" w:rsidRDefault="00000000">
      <w:r w:rsidRPr="00BE3C29">
        <w:rPr>
          <w:b/>
          <w:bCs/>
        </w:rPr>
        <w:t>Course</w:t>
      </w:r>
      <w:r>
        <w:t>: UI/UX Design Fundamentals</w:t>
      </w:r>
      <w:r>
        <w:br/>
      </w:r>
      <w:r w:rsidRPr="00BE3C29">
        <w:rPr>
          <w:b/>
          <w:bCs/>
        </w:rPr>
        <w:t>Institution</w:t>
      </w:r>
      <w:r>
        <w:t>: Christ University</w:t>
      </w:r>
      <w:r>
        <w:br/>
      </w:r>
      <w:r w:rsidRPr="00BE3C29">
        <w:rPr>
          <w:b/>
          <w:bCs/>
        </w:rPr>
        <w:t>Date of Submission</w:t>
      </w:r>
      <w:r>
        <w:t>: 11/08/2025</w:t>
      </w:r>
    </w:p>
    <w:p w14:paraId="512A5A38" w14:textId="3CF98E5B" w:rsidR="00A002B1" w:rsidRPr="00BE3C29" w:rsidRDefault="00000000">
      <w:pPr>
        <w:rPr>
          <w:b/>
          <w:bCs/>
          <w:sz w:val="28"/>
          <w:szCs w:val="28"/>
        </w:rPr>
      </w:pPr>
      <w:r w:rsidRPr="00BE3C29">
        <w:rPr>
          <w:b/>
          <w:bCs/>
          <w:sz w:val="28"/>
          <w:szCs w:val="28"/>
        </w:rPr>
        <w:t>Abstract</w:t>
      </w:r>
      <w:r w:rsidR="00BE3C29">
        <w:rPr>
          <w:b/>
          <w:bCs/>
          <w:sz w:val="28"/>
          <w:szCs w:val="28"/>
        </w:rPr>
        <w:t>:</w:t>
      </w:r>
    </w:p>
    <w:p w14:paraId="60D3E491" w14:textId="77777777" w:rsidR="00A002B1" w:rsidRDefault="00000000">
      <w:r>
        <w:t>This project consists of two HTML5 and CSS3 based responsive websites. The first is a Music Band Website showcasing artist profiles, tour dates, photo gallery, and contact form. The second is an NGO Awareness Website focusing on impact statistics, volunteer engagement, and donation prompts. Both projects were built using semantic HTML5 structure, modern CSS layouts (Flexbox/Grid), and responsive design principles. The goal was to design visually appealing, accessible, and user-friendly websites without using JavaScript. The final outcome demonstrates clean layout structuring, strong visual branding, and ease of navigation.</w:t>
      </w:r>
    </w:p>
    <w:p w14:paraId="3BF480CB" w14:textId="4CD701BD" w:rsidR="00A002B1" w:rsidRPr="00BE3C29" w:rsidRDefault="00000000">
      <w:pPr>
        <w:rPr>
          <w:b/>
          <w:bCs/>
          <w:sz w:val="28"/>
          <w:szCs w:val="28"/>
        </w:rPr>
      </w:pPr>
      <w:r w:rsidRPr="00BE3C29">
        <w:rPr>
          <w:b/>
          <w:bCs/>
          <w:sz w:val="28"/>
          <w:szCs w:val="28"/>
        </w:rPr>
        <w:t>Objectives</w:t>
      </w:r>
      <w:r w:rsidR="00BE3C29" w:rsidRPr="00BE3C29">
        <w:rPr>
          <w:b/>
          <w:bCs/>
          <w:sz w:val="28"/>
          <w:szCs w:val="28"/>
        </w:rPr>
        <w:t>:</w:t>
      </w:r>
    </w:p>
    <w:p w14:paraId="2DFDB7BA" w14:textId="77777777" w:rsidR="00A002B1" w:rsidRDefault="00000000">
      <w:r>
        <w:t>- Structure multi-page and single-page websites using HTML5 semantic tags.</w:t>
      </w:r>
      <w:r>
        <w:br/>
        <w:t>- Implement CSS styling for engaging visual identity.</w:t>
      </w:r>
      <w:r>
        <w:br/>
        <w:t>- Utilize Flexbox and Grid for layout organization.</w:t>
      </w:r>
      <w:r>
        <w:br/>
        <w:t>- Ensure responsiveness and accessibility.</w:t>
      </w:r>
      <w:r>
        <w:br/>
        <w:t>- Maintain high-contrast, brand-consistent visuals.</w:t>
      </w:r>
    </w:p>
    <w:p w14:paraId="797E1516" w14:textId="776B8F94" w:rsidR="00A002B1" w:rsidRPr="00BE3C29" w:rsidRDefault="00000000">
      <w:pPr>
        <w:rPr>
          <w:b/>
          <w:bCs/>
          <w:sz w:val="28"/>
          <w:szCs w:val="28"/>
        </w:rPr>
      </w:pPr>
      <w:r w:rsidRPr="00BE3C29">
        <w:rPr>
          <w:b/>
          <w:bCs/>
          <w:sz w:val="28"/>
          <w:szCs w:val="28"/>
        </w:rPr>
        <w:t>Scope of the Project</w:t>
      </w:r>
      <w:r w:rsidR="00BE3C29">
        <w:rPr>
          <w:b/>
          <w:bCs/>
          <w:sz w:val="28"/>
          <w:szCs w:val="28"/>
        </w:rPr>
        <w:t>:</w:t>
      </w:r>
    </w:p>
    <w:p w14:paraId="74FBE7DF" w14:textId="77777777" w:rsidR="00A002B1" w:rsidRDefault="00000000">
      <w:r>
        <w:t>The project is front-end only, focusing on layout, styling, and user experience. It is designed to work on desktop, tablet, and mobile devices. No JavaScript or backend integration was included. The websites are static but visually appealing and optimized for fast loading.</w:t>
      </w:r>
    </w:p>
    <w:p w14:paraId="0C5D1F77" w14:textId="77777777" w:rsidR="00BE3C29" w:rsidRDefault="00BE3C29"/>
    <w:p w14:paraId="7EFB5204" w14:textId="029C0721" w:rsidR="00A002B1" w:rsidRPr="00BE3C29" w:rsidRDefault="00000000">
      <w:pPr>
        <w:rPr>
          <w:b/>
          <w:bCs/>
          <w:sz w:val="28"/>
          <w:szCs w:val="28"/>
        </w:rPr>
      </w:pPr>
      <w:r w:rsidRPr="00BE3C29">
        <w:rPr>
          <w:b/>
          <w:bCs/>
          <w:sz w:val="28"/>
          <w:szCs w:val="28"/>
        </w:rPr>
        <w:lastRenderedPageBreak/>
        <w:t>Tools &amp; Technologies Used</w:t>
      </w:r>
      <w:r w:rsidR="00BE3C29">
        <w:rPr>
          <w:b/>
          <w:bCs/>
          <w:sz w:val="28"/>
          <w:szCs w:val="28"/>
        </w:rPr>
        <w:t>:</w:t>
      </w:r>
    </w:p>
    <w:p w14:paraId="0A8654F9" w14:textId="77777777" w:rsidR="00A002B1" w:rsidRDefault="00000000">
      <w:r>
        <w:t>HTML5 - Structure and semantic markup</w:t>
      </w:r>
      <w:r>
        <w:br/>
        <w:t>CSS3 - Styling, animations, responsive design</w:t>
      </w:r>
      <w:r>
        <w:br/>
        <w:t>VS Code - Code editor</w:t>
      </w:r>
      <w:r>
        <w:br/>
        <w:t>Chrome DevTools - Testing &amp; debugging</w:t>
      </w:r>
    </w:p>
    <w:p w14:paraId="5E768F20" w14:textId="22BB5370" w:rsidR="00A002B1" w:rsidRPr="00BE3C29" w:rsidRDefault="00000000">
      <w:pPr>
        <w:rPr>
          <w:b/>
          <w:bCs/>
          <w:sz w:val="28"/>
          <w:szCs w:val="28"/>
        </w:rPr>
      </w:pPr>
      <w:r w:rsidRPr="00BE3C29">
        <w:rPr>
          <w:b/>
          <w:bCs/>
          <w:sz w:val="28"/>
          <w:szCs w:val="28"/>
        </w:rPr>
        <w:t>HTML Structure Overview</w:t>
      </w:r>
      <w:r w:rsidR="00BE3C29">
        <w:rPr>
          <w:b/>
          <w:bCs/>
          <w:sz w:val="28"/>
          <w:szCs w:val="28"/>
        </w:rPr>
        <w:t>:</w:t>
      </w:r>
    </w:p>
    <w:p w14:paraId="055DA116" w14:textId="77777777" w:rsidR="00A002B1" w:rsidRDefault="00000000">
      <w:r>
        <w:t>Both projects follow semantic HTML5 structure, including header, nav, main, section, and footer. Navigation menus are created with unordered lists. The Music Band site includes hero, about, tour dates, gallery, and contact sections. The NGO site includes impact statistics and a get involved section.</w:t>
      </w:r>
    </w:p>
    <w:p w14:paraId="73F97007" w14:textId="077CB0FB" w:rsidR="00A002B1" w:rsidRPr="00BE3C29" w:rsidRDefault="00000000">
      <w:pPr>
        <w:rPr>
          <w:b/>
          <w:bCs/>
          <w:sz w:val="28"/>
          <w:szCs w:val="28"/>
        </w:rPr>
      </w:pPr>
      <w:r w:rsidRPr="00BE3C29">
        <w:rPr>
          <w:b/>
          <w:bCs/>
          <w:sz w:val="28"/>
          <w:szCs w:val="28"/>
        </w:rPr>
        <w:t>CSS Styling Strategy</w:t>
      </w:r>
      <w:r w:rsidR="00BE3C29" w:rsidRPr="00BE3C29">
        <w:rPr>
          <w:b/>
          <w:bCs/>
          <w:sz w:val="28"/>
          <w:szCs w:val="28"/>
        </w:rPr>
        <w:t>:</w:t>
      </w:r>
    </w:p>
    <w:p w14:paraId="434BAEBC" w14:textId="77777777" w:rsidR="00A002B1" w:rsidRDefault="00000000">
      <w:r>
        <w:t>External CSS (style.css) was used. Layout is managed using Flexbox and Grid. Media queries enable responsiveness. High contrast color schemes ensure readability. Animations and hover effects enhance interactivity.</w:t>
      </w:r>
    </w:p>
    <w:p w14:paraId="497B353E" w14:textId="4338538B" w:rsidR="00A002B1" w:rsidRPr="00BE3C29" w:rsidRDefault="00000000">
      <w:pPr>
        <w:rPr>
          <w:b/>
          <w:bCs/>
          <w:sz w:val="28"/>
          <w:szCs w:val="28"/>
        </w:rPr>
      </w:pPr>
      <w:r w:rsidRPr="00BE3C29">
        <w:rPr>
          <w:b/>
          <w:bCs/>
          <w:sz w:val="28"/>
          <w:szCs w:val="28"/>
        </w:rPr>
        <w:t>Key Features</w:t>
      </w:r>
      <w:r w:rsidR="00BE3C29">
        <w:rPr>
          <w:b/>
          <w:bCs/>
          <w:sz w:val="28"/>
          <w:szCs w:val="28"/>
        </w:rPr>
        <w:t>:</w:t>
      </w:r>
    </w:p>
    <w:p w14:paraId="16B6684A" w14:textId="77777777" w:rsidR="00A002B1" w:rsidRDefault="00000000">
      <w:r>
        <w:t>- Responsive layouts for multiple devices.</w:t>
      </w:r>
      <w:r>
        <w:br/>
        <w:t>- Fixed/sticky navigation.</w:t>
      </w:r>
      <w:r>
        <w:br/>
        <w:t>- Photo gallery grid.</w:t>
      </w:r>
      <w:r>
        <w:br/>
        <w:t>- Impact counters (NGO).</w:t>
      </w:r>
      <w:r>
        <w:br/>
        <w:t>- Volunteer and contact forms.</w:t>
      </w:r>
    </w:p>
    <w:p w14:paraId="6ECB8D69" w14:textId="77777777" w:rsidR="00A002B1" w:rsidRDefault="00000000">
      <w:r>
        <w:t>Challenges Faced &amp; Solutions</w:t>
      </w:r>
    </w:p>
    <w:p w14:paraId="11FCEDA2" w14:textId="77777777" w:rsidR="00A002B1" w:rsidRDefault="00000000">
      <w:r>
        <w:t>Challenge: Maintaining layout consistency across devices.</w:t>
      </w:r>
      <w:r>
        <w:br/>
        <w:t>Solution: Used CSS Grid/Flexbox and tested with Chrome DevTools.</w:t>
      </w:r>
      <w:r>
        <w:br/>
      </w:r>
      <w:r>
        <w:br/>
        <w:t>Challenge: High-quality imagery without slowing page load.</w:t>
      </w:r>
      <w:r>
        <w:br/>
        <w:t>Solution: Used optimized image formats and compression.</w:t>
      </w:r>
    </w:p>
    <w:p w14:paraId="2F351653" w14:textId="77777777" w:rsidR="00A002B1" w:rsidRDefault="00000000">
      <w:r>
        <w:t>Outcome</w:t>
      </w:r>
    </w:p>
    <w:p w14:paraId="1EFC7920" w14:textId="77777777" w:rsidR="00BE3C29" w:rsidRDefault="00000000">
      <w:r>
        <w:t>Successfully built two visually appealing and responsive websites using HTML5 and CSS3 only. The project enhanced skills in semantic structuring, responsive layouts, and brand-consistent styling.</w:t>
      </w:r>
    </w:p>
    <w:p w14:paraId="1B78C45B" w14:textId="754A18D5" w:rsidR="00A002B1" w:rsidRDefault="00000000">
      <w:r>
        <w:t>Future Enhancements</w:t>
      </w:r>
      <w:r w:rsidR="00BE3C29">
        <w:t>: -</w:t>
      </w:r>
      <w:r>
        <w:t>Add JavaScript for form validation.</w:t>
      </w:r>
      <w:r>
        <w:br/>
        <w:t>- Integrate backend for real-time data.</w:t>
      </w:r>
      <w:r>
        <w:br/>
        <w:t>- Add animations and sliders.</w:t>
      </w:r>
    </w:p>
    <w:p w14:paraId="0311890A" w14:textId="2E48B1BA" w:rsidR="00A002B1" w:rsidRPr="00BE3C29" w:rsidRDefault="00000000">
      <w:pPr>
        <w:rPr>
          <w:b/>
          <w:bCs/>
          <w:sz w:val="28"/>
          <w:szCs w:val="28"/>
        </w:rPr>
      </w:pPr>
      <w:r w:rsidRPr="00BE3C29">
        <w:rPr>
          <w:b/>
          <w:bCs/>
          <w:sz w:val="28"/>
          <w:szCs w:val="28"/>
        </w:rPr>
        <w:lastRenderedPageBreak/>
        <w:t>Sample Code</w:t>
      </w:r>
      <w:r w:rsidR="00BE3C29">
        <w:rPr>
          <w:b/>
          <w:bCs/>
          <w:sz w:val="28"/>
          <w:szCs w:val="28"/>
        </w:rPr>
        <w:t>:</w:t>
      </w:r>
    </w:p>
    <w:p w14:paraId="52C2FE07" w14:textId="77777777" w:rsidR="00A002B1" w:rsidRDefault="00000000">
      <w:r>
        <w:t>HTML and CSS code for Music band website</w:t>
      </w:r>
    </w:p>
    <w:p w14:paraId="1D9831A2" w14:textId="77777777" w:rsidR="00A002B1" w:rsidRDefault="00000000">
      <w:r>
        <w:t>&lt;!DOCTYPE html&gt;</w:t>
      </w:r>
    </w:p>
    <w:p w14:paraId="72B4CB39" w14:textId="77777777" w:rsidR="00A002B1" w:rsidRDefault="00000000">
      <w:r>
        <w:t>&lt;html lang="en"&gt;</w:t>
      </w:r>
    </w:p>
    <w:p w14:paraId="1CE52C77" w14:textId="77777777" w:rsidR="00A002B1" w:rsidRDefault="00000000">
      <w:r>
        <w:t>&lt;head&gt;</w:t>
      </w:r>
    </w:p>
    <w:p w14:paraId="1EE7944B" w14:textId="77777777" w:rsidR="00A002B1" w:rsidRDefault="00000000">
      <w:r>
        <w:t>&lt;meta charset="UTF-8"&gt;</w:t>
      </w:r>
    </w:p>
    <w:p w14:paraId="3530CA87" w14:textId="77777777" w:rsidR="00A002B1" w:rsidRDefault="00000000">
      <w:r>
        <w:t>&lt;meta name="viewport" content="width=device-width, initial-scale=1.0"&gt;</w:t>
      </w:r>
    </w:p>
    <w:p w14:paraId="2BD6693F" w14:textId="77777777" w:rsidR="00A002B1" w:rsidRDefault="00000000">
      <w:r>
        <w:t>&lt;title&gt;Neon Echo - Music Band&lt;/title&gt;</w:t>
      </w:r>
    </w:p>
    <w:p w14:paraId="5B90654F" w14:textId="77777777" w:rsidR="00A002B1" w:rsidRDefault="00000000">
      <w:r>
        <w:t>&lt;link rel="stylesheet" href="style.css"&gt;</w:t>
      </w:r>
    </w:p>
    <w:p w14:paraId="4D8B7638" w14:textId="77777777" w:rsidR="00A002B1" w:rsidRDefault="00000000">
      <w:r>
        <w:t>&lt;/head&gt;</w:t>
      </w:r>
    </w:p>
    <w:p w14:paraId="7A43191C" w14:textId="77777777" w:rsidR="00A002B1" w:rsidRDefault="00000000">
      <w:r>
        <w:t>&lt;body&gt;</w:t>
      </w:r>
    </w:p>
    <w:p w14:paraId="7B272E0C" w14:textId="77777777" w:rsidR="00A002B1" w:rsidRDefault="00000000">
      <w:r>
        <w:t>&lt;header&gt;</w:t>
      </w:r>
    </w:p>
    <w:p w14:paraId="291E6B56" w14:textId="77777777" w:rsidR="00A002B1" w:rsidRDefault="00000000">
      <w:r>
        <w:t>&lt;div class="logo"&gt;Neon Echo&lt;/div&gt;</w:t>
      </w:r>
    </w:p>
    <w:p w14:paraId="0F088827" w14:textId="77777777" w:rsidR="00A002B1" w:rsidRDefault="00000000">
      <w:r>
        <w:t>&lt;nav&gt;</w:t>
      </w:r>
    </w:p>
    <w:p w14:paraId="555C05B3" w14:textId="77777777" w:rsidR="00A002B1" w:rsidRDefault="00000000">
      <w:r>
        <w:t>&lt;a href="#home"&gt;Home&lt;/a&gt;</w:t>
      </w:r>
    </w:p>
    <w:p w14:paraId="46539372" w14:textId="77777777" w:rsidR="00A002B1" w:rsidRDefault="00000000">
      <w:r>
        <w:t>&lt;a href="#about"&gt;About&lt;/a&gt;</w:t>
      </w:r>
    </w:p>
    <w:p w14:paraId="0F4C5A14" w14:textId="77777777" w:rsidR="00A002B1" w:rsidRDefault="00000000">
      <w:r>
        <w:t>&lt;a href="#tour"&gt;Tour&lt;/a&gt;</w:t>
      </w:r>
    </w:p>
    <w:p w14:paraId="7F2866B0" w14:textId="77777777" w:rsidR="00A002B1" w:rsidRDefault="00000000">
      <w:r>
        <w:t>&lt;a href="#albums"&gt;Albums&lt;/a&gt;</w:t>
      </w:r>
    </w:p>
    <w:p w14:paraId="4BF85B55" w14:textId="77777777" w:rsidR="00A002B1" w:rsidRDefault="00000000">
      <w:r>
        <w:t>&lt;a href="#gallery"&gt;Gallery&lt;/a&gt;</w:t>
      </w:r>
    </w:p>
    <w:p w14:paraId="11D4AD37" w14:textId="77777777" w:rsidR="00A002B1" w:rsidRDefault="00000000">
      <w:r>
        <w:t>&lt;a href="#contact"&gt;Contact&lt;/a&gt;</w:t>
      </w:r>
    </w:p>
    <w:p w14:paraId="2705C896" w14:textId="77777777" w:rsidR="00A002B1" w:rsidRDefault="00000000">
      <w:r>
        <w:t>&lt;/nav&gt;</w:t>
      </w:r>
    </w:p>
    <w:p w14:paraId="23ECDF69" w14:textId="77777777" w:rsidR="00A002B1" w:rsidRDefault="00000000">
      <w:r>
        <w:t>&lt;/header&gt;</w:t>
      </w:r>
    </w:p>
    <w:p w14:paraId="51438C78" w14:textId="77777777" w:rsidR="00A002B1" w:rsidRDefault="00000000">
      <w:r>
        <w:t>&lt;section id="home" class="hero" style="background-image: url('images/hero.jpg');"&gt;</w:t>
      </w:r>
    </w:p>
    <w:p w14:paraId="2770C2D1" w14:textId="77777777" w:rsidR="00A002B1" w:rsidRDefault="00000000">
      <w:r>
        <w:t>&lt;h1&gt;Neon Echo&lt;/h1&gt;</w:t>
      </w:r>
    </w:p>
    <w:p w14:paraId="2BEEA2FE" w14:textId="77777777" w:rsidR="00A002B1" w:rsidRDefault="00000000">
      <w:r>
        <w:t>&lt;p&gt;Synth-driven alt-rock — New album out now&lt;/p&gt;</w:t>
      </w:r>
    </w:p>
    <w:p w14:paraId="7CEFC6A8" w14:textId="77777777" w:rsidR="00A002B1" w:rsidRDefault="00000000">
      <w:r>
        <w:t>&lt;a href="#albums" class="btn"&gt;Listen Now&lt;/a&gt;</w:t>
      </w:r>
    </w:p>
    <w:p w14:paraId="15A519D0" w14:textId="77777777" w:rsidR="00A002B1" w:rsidRDefault="00000000">
      <w:r>
        <w:lastRenderedPageBreak/>
        <w:t>&lt;/section&gt;</w:t>
      </w:r>
    </w:p>
    <w:p w14:paraId="79DC00EC" w14:textId="77777777" w:rsidR="00A002B1" w:rsidRDefault="00000000">
      <w:r>
        <w:t>&lt;section id="about"&gt;</w:t>
      </w:r>
    </w:p>
    <w:p w14:paraId="081C5F10" w14:textId="77777777" w:rsidR="00A002B1" w:rsidRDefault="00000000">
      <w:r>
        <w:t>&lt;h2&gt;About The Band&lt;/h2&gt;</w:t>
      </w:r>
    </w:p>
    <w:p w14:paraId="4377B012" w14:textId="77777777" w:rsidR="00A002B1" w:rsidRDefault="00000000">
      <w:r>
        <w:t>&lt;p&gt;</w:t>
      </w:r>
    </w:p>
    <w:p w14:paraId="61AA7269" w14:textId="77777777" w:rsidR="00A002B1" w:rsidRDefault="00000000">
      <w:r>
        <w:t>Neon Echo is not just a band — it’s a movement of sound, light, and raw energy. Born in 2018 on the streets of Mumbai, the band brings together five friends who share one dream: to create music that feels like freedom. With every note, they mix the grit of alternative rock with the shimmer of synthwave, building soundscapes that are as electric as city nights. Their debut album “Neon Nights” didn’t just drop into the scene; it lit it up like a flare, sparking conversations among music lovers everywhere. Whether they’re playing to a sold-out stadium or an intimate rooftop crowd, they give it everything they have, every single time. Beyond the music, Neon Echo supports causes they care about — from mental health awareness to environmental projects — using their platform for good. For them, the journey is as important as the destination. Every rehearsal, every gig, every fan interaction adds to the story they’re writing together. And that story is far from over. With new songs in the works, collaborations on the horizon, and tours that promise to reach new cities, Neon Echo is set to shine brighter than ever. This is more than a band. This is Neon Echo — and the echo is only getting louder.</w:t>
      </w:r>
    </w:p>
    <w:p w14:paraId="62F4181C" w14:textId="77777777" w:rsidR="00A002B1" w:rsidRDefault="00000000">
      <w:r>
        <w:t>&lt;/p&gt;</w:t>
      </w:r>
    </w:p>
    <w:p w14:paraId="494DCE93" w14:textId="77777777" w:rsidR="00A002B1" w:rsidRDefault="00000000">
      <w:r>
        <w:t>&lt;/p&gt;</w:t>
      </w:r>
    </w:p>
    <w:p w14:paraId="48FAC687" w14:textId="77777777" w:rsidR="00A002B1" w:rsidRDefault="00000000">
      <w:r>
        <w:t>&lt;/section&gt;</w:t>
      </w:r>
    </w:p>
    <w:p w14:paraId="579EFCD0" w14:textId="77777777" w:rsidR="00A002B1" w:rsidRDefault="00000000">
      <w:r>
        <w:t>&lt;section id="tour"&gt;</w:t>
      </w:r>
    </w:p>
    <w:p w14:paraId="09559441" w14:textId="77777777" w:rsidR="00A002B1" w:rsidRDefault="00000000">
      <w:r>
        <w:t>&lt;h2&gt;Tour Dates&lt;/h2&gt;</w:t>
      </w:r>
    </w:p>
    <w:p w14:paraId="3325292D" w14:textId="77777777" w:rsidR="00A002B1" w:rsidRDefault="00000000">
      <w:r>
        <w:t>&lt;ul&gt;</w:t>
      </w:r>
    </w:p>
    <w:p w14:paraId="33A97997" w14:textId="77777777" w:rsidR="00A002B1" w:rsidRDefault="00000000">
      <w:r>
        <w:t>&lt;li&gt;12 Sep 2025 — Mumbai&lt;/li&gt;</w:t>
      </w:r>
    </w:p>
    <w:p w14:paraId="07AA7252" w14:textId="77777777" w:rsidR="00A002B1" w:rsidRDefault="00000000">
      <w:r>
        <w:t>&lt;li&gt;28 Sep 2025 — Bangalore&lt;/li&gt;</w:t>
      </w:r>
    </w:p>
    <w:p w14:paraId="30F06CD0" w14:textId="77777777" w:rsidR="00A002B1" w:rsidRDefault="00000000">
      <w:r>
        <w:t>&lt;li&gt;10 Oct 2025 — Pune&lt;/li&gt;</w:t>
      </w:r>
    </w:p>
    <w:p w14:paraId="128B23CF" w14:textId="77777777" w:rsidR="00A002B1" w:rsidRDefault="00000000">
      <w:r>
        <w:t>&lt;/ul&gt;</w:t>
      </w:r>
    </w:p>
    <w:p w14:paraId="7EE9712C" w14:textId="77777777" w:rsidR="00A002B1" w:rsidRDefault="00000000">
      <w:r>
        <w:t>&lt;/section&gt;</w:t>
      </w:r>
    </w:p>
    <w:p w14:paraId="5CA78EEE" w14:textId="77777777" w:rsidR="00A002B1" w:rsidRDefault="00000000">
      <w:r>
        <w:t>&lt;section id="albums"&gt;</w:t>
      </w:r>
    </w:p>
    <w:p w14:paraId="23233AAC" w14:textId="77777777" w:rsidR="00A002B1" w:rsidRDefault="00000000">
      <w:r>
        <w:t>&lt;h2&gt;Albums&lt;/h2&gt;</w:t>
      </w:r>
    </w:p>
    <w:p w14:paraId="198E95C7" w14:textId="77777777" w:rsidR="00A002B1" w:rsidRDefault="00000000">
      <w:r>
        <w:lastRenderedPageBreak/>
        <w:t>&lt;div class="album-grid"&gt;</w:t>
      </w:r>
    </w:p>
    <w:p w14:paraId="0E14BD1A" w14:textId="77777777" w:rsidR="00A002B1" w:rsidRDefault="00000000">
      <w:r>
        <w:t>&lt;div class="album-card"&gt;</w:t>
      </w:r>
    </w:p>
    <w:p w14:paraId="4CA73EB3" w14:textId="77777777" w:rsidR="00A002B1" w:rsidRDefault="00000000">
      <w:r>
        <w:t>&lt;img src="https://images.unsplash.com/photo-1499364615650-ec38552f4f34?auto=format&amp;fit=crop&amp;w=500&amp;q=80" alt="Album 1"&gt;</w:t>
      </w:r>
    </w:p>
    <w:p w14:paraId="471D31F8" w14:textId="77777777" w:rsidR="00A002B1" w:rsidRDefault="00000000">
      <w:r>
        <w:t>&lt;p&gt;Neon Nights (2024)&lt;/p&gt;</w:t>
      </w:r>
    </w:p>
    <w:p w14:paraId="4612C1DF" w14:textId="77777777" w:rsidR="00A002B1" w:rsidRDefault="00000000">
      <w:r>
        <w:t>&lt;/div&gt;</w:t>
      </w:r>
    </w:p>
    <w:p w14:paraId="58A46C7D" w14:textId="77777777" w:rsidR="00A002B1" w:rsidRDefault="00000000">
      <w:r>
        <w:t>&lt;div class="album-card"&gt;</w:t>
      </w:r>
    </w:p>
    <w:p w14:paraId="36E2E781" w14:textId="77777777" w:rsidR="00A002B1" w:rsidRDefault="00000000">
      <w:r>
        <w:t>&lt;img src="https://images.unsplash.com/photo-1556286654-391b54ea0d60?auto=format&amp;fit=crop&amp;w=500&amp;q=80" alt="Album 2"&gt;</w:t>
      </w:r>
    </w:p>
    <w:p w14:paraId="39D80F83" w14:textId="77777777" w:rsidR="00A002B1" w:rsidRDefault="00000000">
      <w:r>
        <w:t>&lt;p&gt;Echoes (2022)&lt;/p&gt;</w:t>
      </w:r>
    </w:p>
    <w:p w14:paraId="30D7F1A7" w14:textId="77777777" w:rsidR="00A002B1" w:rsidRDefault="00000000">
      <w:r>
        <w:t>&lt;/div&gt;</w:t>
      </w:r>
    </w:p>
    <w:p w14:paraId="675E5E12" w14:textId="77777777" w:rsidR="00A002B1" w:rsidRDefault="00000000">
      <w:r>
        <w:t>&lt;/div&gt;</w:t>
      </w:r>
    </w:p>
    <w:p w14:paraId="2A4BC08B" w14:textId="77777777" w:rsidR="00A002B1" w:rsidRDefault="00000000">
      <w:r>
        <w:t>&lt;/section&gt;</w:t>
      </w:r>
    </w:p>
    <w:p w14:paraId="37264C78" w14:textId="77777777" w:rsidR="00A002B1" w:rsidRDefault="00000000">
      <w:r>
        <w:t>&lt;section id="gallery"&gt;</w:t>
      </w:r>
    </w:p>
    <w:p w14:paraId="5350655E" w14:textId="77777777" w:rsidR="00A002B1" w:rsidRDefault="00000000">
      <w:r>
        <w:t>&lt;h2&gt;Gallery&lt;/h2&gt;</w:t>
      </w:r>
    </w:p>
    <w:p w14:paraId="4E4DB5D1" w14:textId="77777777" w:rsidR="00A002B1" w:rsidRDefault="00000000">
      <w:r>
        <w:t>&lt;div class="gallery-grid"&gt;</w:t>
      </w:r>
    </w:p>
    <w:p w14:paraId="1644F7A2" w14:textId="77777777" w:rsidR="00A002B1" w:rsidRDefault="00000000">
      <w:r>
        <w:t>&lt;img src="https://images.unsplash.com/photo-1487180144351-b8472da7d491?auto=format&amp;fit=crop&amp;w=500&amp;q=80" alt="Gallery Image 2"&gt;</w:t>
      </w:r>
    </w:p>
    <w:p w14:paraId="6EDCBA1F" w14:textId="77777777" w:rsidR="00A002B1" w:rsidRDefault="00000000">
      <w:r>
        <w:t>&lt;img src="https://images.unsplash.com/photo-1507874457470-272b3c8d8ee2?auto=format&amp;fit=crop&amp;w=500&amp;q=80" alt="Gallery Image 3"&gt;</w:t>
      </w:r>
    </w:p>
    <w:p w14:paraId="24DD20EA" w14:textId="77777777" w:rsidR="00A002B1" w:rsidRDefault="00000000">
      <w:r>
        <w:t>&lt;/div&gt;</w:t>
      </w:r>
    </w:p>
    <w:p w14:paraId="524468FA" w14:textId="77777777" w:rsidR="00A002B1" w:rsidRDefault="00000000">
      <w:r>
        <w:t>&lt;/section&gt;</w:t>
      </w:r>
    </w:p>
    <w:p w14:paraId="257C32F6" w14:textId="77777777" w:rsidR="00A002B1" w:rsidRDefault="00000000">
      <w:r>
        <w:t>&lt;section id="contact"&gt;</w:t>
      </w:r>
    </w:p>
    <w:p w14:paraId="28BBCFAD" w14:textId="77777777" w:rsidR="00A002B1" w:rsidRDefault="00000000">
      <w:r>
        <w:t>&lt;h2&gt;Contact / Bookings&lt;/h2&gt;</w:t>
      </w:r>
    </w:p>
    <w:p w14:paraId="481ADE30" w14:textId="77777777" w:rsidR="00A002B1" w:rsidRDefault="00000000">
      <w:r>
        <w:t>&lt;form&gt;</w:t>
      </w:r>
    </w:p>
    <w:p w14:paraId="49CAB612" w14:textId="77777777" w:rsidR="00A002B1" w:rsidRDefault="00000000">
      <w:r>
        <w:t>&lt;input type="text" placeholder="Name"&gt;</w:t>
      </w:r>
    </w:p>
    <w:p w14:paraId="00B7BA31" w14:textId="77777777" w:rsidR="00A002B1" w:rsidRDefault="00000000">
      <w:r>
        <w:t>&lt;input type="email" placeholder="Email"&gt;</w:t>
      </w:r>
    </w:p>
    <w:p w14:paraId="236EA1A0" w14:textId="77777777" w:rsidR="00A002B1" w:rsidRDefault="00000000">
      <w:r>
        <w:t>&lt;textarea placeholder="Message"&gt;&lt;/textarea&gt;</w:t>
      </w:r>
    </w:p>
    <w:p w14:paraId="663B36F7" w14:textId="77777777" w:rsidR="00A002B1" w:rsidRDefault="00000000">
      <w:r>
        <w:lastRenderedPageBreak/>
        <w:t>&lt;button type="submit"&gt;Send&lt;/button&gt;</w:t>
      </w:r>
    </w:p>
    <w:p w14:paraId="08B87DC9" w14:textId="77777777" w:rsidR="00A002B1" w:rsidRDefault="00000000">
      <w:r>
        <w:t>&lt;/form&gt;</w:t>
      </w:r>
    </w:p>
    <w:p w14:paraId="28BE2DEF" w14:textId="77777777" w:rsidR="00A002B1" w:rsidRDefault="00000000">
      <w:r>
        <w:t>&lt;/section&gt;</w:t>
      </w:r>
    </w:p>
    <w:p w14:paraId="22F50038" w14:textId="77777777" w:rsidR="00A002B1" w:rsidRDefault="00000000">
      <w:r>
        <w:t>&lt;footer&gt;</w:t>
      </w:r>
    </w:p>
    <w:p w14:paraId="2C162861" w14:textId="77777777" w:rsidR="00A002B1" w:rsidRDefault="00000000">
      <w:r>
        <w:t>&lt;p&gt;&amp;copy; 2025 Neon Echo. All rights reserved.&lt;/p&gt;</w:t>
      </w:r>
    </w:p>
    <w:p w14:paraId="6917E861" w14:textId="77777777" w:rsidR="00A002B1" w:rsidRDefault="00000000">
      <w:r>
        <w:t>&lt;/footer&gt;</w:t>
      </w:r>
    </w:p>
    <w:p w14:paraId="553AB498" w14:textId="77777777" w:rsidR="00A002B1" w:rsidRDefault="00000000">
      <w:r>
        <w:t>&lt;/body&gt;</w:t>
      </w:r>
    </w:p>
    <w:p w14:paraId="482EFF83" w14:textId="77777777" w:rsidR="00A002B1" w:rsidRDefault="00000000">
      <w:r>
        <w:t>&lt;/html&gt;                                                                                                                                                                                                                                                                   /* Reset and base styles */</w:t>
      </w:r>
    </w:p>
    <w:p w14:paraId="4E0D2BB1" w14:textId="77777777" w:rsidR="00A002B1" w:rsidRDefault="00000000">
      <w:r>
        <w:t>* {</w:t>
      </w:r>
    </w:p>
    <w:p w14:paraId="6A51FCBD" w14:textId="77777777" w:rsidR="00A002B1" w:rsidRDefault="00000000">
      <w:r>
        <w:t>margin: 0;</w:t>
      </w:r>
    </w:p>
    <w:p w14:paraId="6659DDE3" w14:textId="77777777" w:rsidR="00A002B1" w:rsidRDefault="00000000">
      <w:r>
        <w:t>padding: 0;</w:t>
      </w:r>
    </w:p>
    <w:p w14:paraId="20A237A4" w14:textId="77777777" w:rsidR="00A002B1" w:rsidRDefault="00000000">
      <w:r>
        <w:t>box-sizing: border-box;</w:t>
      </w:r>
    </w:p>
    <w:p w14:paraId="0A3D50D1" w14:textId="77777777" w:rsidR="00A002B1" w:rsidRDefault="00000000">
      <w:r>
        <w:t>font-family: Arial, sans-serif;</w:t>
      </w:r>
    </w:p>
    <w:p w14:paraId="6D522B47" w14:textId="77777777" w:rsidR="00A002B1" w:rsidRDefault="00000000">
      <w:r>
        <w:t>}</w:t>
      </w:r>
    </w:p>
    <w:p w14:paraId="04533C55" w14:textId="77777777" w:rsidR="00A002B1" w:rsidRDefault="00000000">
      <w:r>
        <w:t>body {</w:t>
      </w:r>
    </w:p>
    <w:p w14:paraId="083E2DF9" w14:textId="77777777" w:rsidR="00A002B1" w:rsidRDefault="00000000">
      <w:r>
        <w:t>background: #0a0a0b;</w:t>
      </w:r>
    </w:p>
    <w:p w14:paraId="5476598F" w14:textId="77777777" w:rsidR="00A002B1" w:rsidRDefault="00000000">
      <w:r>
        <w:t>color: #fff;</w:t>
      </w:r>
    </w:p>
    <w:p w14:paraId="5B56B450" w14:textId="77777777" w:rsidR="00A002B1" w:rsidRDefault="00000000">
      <w:r>
        <w:t>line-height: 1.6;</w:t>
      </w:r>
    </w:p>
    <w:p w14:paraId="28505A73" w14:textId="77777777" w:rsidR="00A002B1" w:rsidRDefault="00000000">
      <w:r>
        <w:t>}</w:t>
      </w:r>
    </w:p>
    <w:p w14:paraId="2DAAAB25" w14:textId="77777777" w:rsidR="00A002B1" w:rsidRDefault="00000000">
      <w:r>
        <w:t>/* Header and Navigation */</w:t>
      </w:r>
    </w:p>
    <w:p w14:paraId="07747B38" w14:textId="77777777" w:rsidR="00A002B1" w:rsidRDefault="00000000">
      <w:r>
        <w:t>header {</w:t>
      </w:r>
    </w:p>
    <w:p w14:paraId="1AA7BF7B" w14:textId="77777777" w:rsidR="00A002B1" w:rsidRDefault="00000000">
      <w:r>
        <w:t>display: flex;</w:t>
      </w:r>
    </w:p>
    <w:p w14:paraId="306984A3" w14:textId="77777777" w:rsidR="00A002B1" w:rsidRDefault="00000000">
      <w:r>
        <w:t>justify-content: space-between;</w:t>
      </w:r>
    </w:p>
    <w:p w14:paraId="5B122878" w14:textId="77777777" w:rsidR="00A002B1" w:rsidRDefault="00000000">
      <w:r>
        <w:t>align-items: center;</w:t>
      </w:r>
    </w:p>
    <w:p w14:paraId="62A779D4" w14:textId="77777777" w:rsidR="00A002B1" w:rsidRDefault="00000000">
      <w:r>
        <w:t>padding: 1rem 2rem;</w:t>
      </w:r>
    </w:p>
    <w:p w14:paraId="4DF9ABFB" w14:textId="77777777" w:rsidR="00A002B1" w:rsidRDefault="00000000">
      <w:r>
        <w:lastRenderedPageBreak/>
        <w:t>background: #111;</w:t>
      </w:r>
    </w:p>
    <w:p w14:paraId="7E47A096" w14:textId="77777777" w:rsidR="00A002B1" w:rsidRDefault="00000000">
      <w:r>
        <w:t>}</w:t>
      </w:r>
    </w:p>
    <w:p w14:paraId="1CE8839E" w14:textId="77777777" w:rsidR="00A002B1" w:rsidRDefault="00000000">
      <w:r>
        <w:t>header .logo {</w:t>
      </w:r>
    </w:p>
    <w:p w14:paraId="1F0E183F" w14:textId="77777777" w:rsidR="00A002B1" w:rsidRDefault="00000000">
      <w:r>
        <w:t>font-size: 1.5rem;</w:t>
      </w:r>
    </w:p>
    <w:p w14:paraId="7AC4E62D" w14:textId="77777777" w:rsidR="00A002B1" w:rsidRDefault="00000000">
      <w:r>
        <w:t>color: #00e6ff;</w:t>
      </w:r>
    </w:p>
    <w:p w14:paraId="6EBF3C83" w14:textId="77777777" w:rsidR="00A002B1" w:rsidRDefault="00000000">
      <w:r>
        <w:t>font-weight: bold;</w:t>
      </w:r>
    </w:p>
    <w:p w14:paraId="39816AA5" w14:textId="77777777" w:rsidR="00A002B1" w:rsidRDefault="00000000">
      <w:r>
        <w:t>}</w:t>
      </w:r>
    </w:p>
    <w:p w14:paraId="34E51BED" w14:textId="77777777" w:rsidR="00A002B1" w:rsidRDefault="00000000">
      <w:r>
        <w:t>header nav {</w:t>
      </w:r>
    </w:p>
    <w:p w14:paraId="546D20B9" w14:textId="77777777" w:rsidR="00A002B1" w:rsidRDefault="00000000">
      <w:r>
        <w:t>display: flex;</w:t>
      </w:r>
    </w:p>
    <w:p w14:paraId="798D39F0" w14:textId="77777777" w:rsidR="00A002B1" w:rsidRDefault="00000000">
      <w:r>
        <w:t>gap: 1rem;</w:t>
      </w:r>
    </w:p>
    <w:p w14:paraId="39F49922" w14:textId="77777777" w:rsidR="00A002B1" w:rsidRDefault="00000000">
      <w:r>
        <w:t>}</w:t>
      </w:r>
    </w:p>
    <w:p w14:paraId="77A38B62" w14:textId="77777777" w:rsidR="00A002B1" w:rsidRDefault="00000000">
      <w:r>
        <w:t>header nav a {</w:t>
      </w:r>
    </w:p>
    <w:p w14:paraId="58272D3B" w14:textId="77777777" w:rsidR="00A002B1" w:rsidRDefault="00000000">
      <w:r>
        <w:t>color: #fff;</w:t>
      </w:r>
    </w:p>
    <w:p w14:paraId="71FF095F" w14:textId="77777777" w:rsidR="00A002B1" w:rsidRDefault="00000000">
      <w:r>
        <w:t>text-decoration: none;</w:t>
      </w:r>
    </w:p>
    <w:p w14:paraId="601772A7" w14:textId="77777777" w:rsidR="00A002B1" w:rsidRDefault="00000000">
      <w:r>
        <w:t>font-weight: bold;</w:t>
      </w:r>
    </w:p>
    <w:p w14:paraId="7E96554B" w14:textId="77777777" w:rsidR="00A002B1" w:rsidRDefault="00000000">
      <w:r>
        <w:t>}</w:t>
      </w:r>
    </w:p>
    <w:p w14:paraId="68531C46" w14:textId="77777777" w:rsidR="00A002B1" w:rsidRDefault="00000000">
      <w:r>
        <w:t>header nav a:hover {</w:t>
      </w:r>
    </w:p>
    <w:p w14:paraId="57709759" w14:textId="77777777" w:rsidR="00A002B1" w:rsidRDefault="00000000">
      <w:r>
        <w:t>color: #00e6ff;</w:t>
      </w:r>
    </w:p>
    <w:p w14:paraId="156B1D15" w14:textId="77777777" w:rsidR="00A002B1" w:rsidRDefault="00000000">
      <w:r>
        <w:t>}</w:t>
      </w:r>
    </w:p>
    <w:p w14:paraId="494769BF" w14:textId="77777777" w:rsidR="00A002B1" w:rsidRDefault="00000000">
      <w:r>
        <w:t>/* Hero Section */</w:t>
      </w:r>
    </w:p>
    <w:p w14:paraId="53B0AA4A" w14:textId="77777777" w:rsidR="00A002B1" w:rsidRDefault="00000000">
      <w:r>
        <w:t>.hero {</w:t>
      </w:r>
    </w:p>
    <w:p w14:paraId="3B81B3EC" w14:textId="77777777" w:rsidR="00A002B1" w:rsidRDefault="00000000">
      <w:r>
        <w:t>height: 60vh;</w:t>
      </w:r>
    </w:p>
    <w:p w14:paraId="79E032CE" w14:textId="77777777" w:rsidR="00A002B1" w:rsidRDefault="00000000">
      <w:r>
        <w:t>display: flex;</w:t>
      </w:r>
    </w:p>
    <w:p w14:paraId="290A1361" w14:textId="77777777" w:rsidR="00A002B1" w:rsidRDefault="00000000">
      <w:r>
        <w:t>flex-direction: column;</w:t>
      </w:r>
    </w:p>
    <w:p w14:paraId="02964489" w14:textId="77777777" w:rsidR="00A002B1" w:rsidRDefault="00000000">
      <w:r>
        <w:t>justify-content: center;</w:t>
      </w:r>
    </w:p>
    <w:p w14:paraId="59CFFC82" w14:textId="77777777" w:rsidR="00A002B1" w:rsidRDefault="00000000">
      <w:r>
        <w:t>align-items: center;</w:t>
      </w:r>
    </w:p>
    <w:p w14:paraId="1B16DEAC" w14:textId="77777777" w:rsidR="00A002B1" w:rsidRDefault="00000000">
      <w:r>
        <w:lastRenderedPageBreak/>
        <w:t>text-align: center;</w:t>
      </w:r>
    </w:p>
    <w:p w14:paraId="576935FD" w14:textId="77777777" w:rsidR="00A002B1" w:rsidRDefault="00000000">
      <w:r>
        <w:t>background: #222;</w:t>
      </w:r>
    </w:p>
    <w:p w14:paraId="7A490C04" w14:textId="77777777" w:rsidR="00A002B1" w:rsidRDefault="00000000">
      <w:r>
        <w:t>padding: 2rem;</w:t>
      </w:r>
    </w:p>
    <w:p w14:paraId="5F5EDEE0" w14:textId="77777777" w:rsidR="00A002B1" w:rsidRDefault="00000000">
      <w:r>
        <w:t>}</w:t>
      </w:r>
    </w:p>
    <w:p w14:paraId="55992718" w14:textId="77777777" w:rsidR="00A002B1" w:rsidRDefault="00000000">
      <w:r>
        <w:t>.hero h1 {</w:t>
      </w:r>
    </w:p>
    <w:p w14:paraId="6F7D96E3" w14:textId="77777777" w:rsidR="00A002B1" w:rsidRDefault="00000000">
      <w:r>
        <w:t>font-size: 3rem;</w:t>
      </w:r>
    </w:p>
    <w:p w14:paraId="40127422" w14:textId="77777777" w:rsidR="00A002B1" w:rsidRDefault="00000000">
      <w:r>
        <w:t>color: #00e6ff;</w:t>
      </w:r>
    </w:p>
    <w:p w14:paraId="1EFE04F6" w14:textId="77777777" w:rsidR="00A002B1" w:rsidRDefault="00000000">
      <w:r>
        <w:t>margin-bottom: 0.5rem;</w:t>
      </w:r>
    </w:p>
    <w:p w14:paraId="12110538" w14:textId="77777777" w:rsidR="00A002B1" w:rsidRDefault="00000000">
      <w:r>
        <w:t>}</w:t>
      </w:r>
    </w:p>
    <w:p w14:paraId="3202037F" w14:textId="77777777" w:rsidR="00A002B1" w:rsidRDefault="00000000">
      <w:r>
        <w:t>.hero p {</w:t>
      </w:r>
    </w:p>
    <w:p w14:paraId="124CE3ED" w14:textId="77777777" w:rsidR="00A002B1" w:rsidRDefault="00000000">
      <w:r>
        <w:t>font-size: 1.2rem;</w:t>
      </w:r>
    </w:p>
    <w:p w14:paraId="2AD0A4D6" w14:textId="77777777" w:rsidR="00A002B1" w:rsidRDefault="00000000">
      <w:r>
        <w:t>margin-bottom: 1rem;</w:t>
      </w:r>
    </w:p>
    <w:p w14:paraId="21505FE4" w14:textId="77777777" w:rsidR="00A002B1" w:rsidRDefault="00000000">
      <w:r>
        <w:t>}</w:t>
      </w:r>
    </w:p>
    <w:p w14:paraId="237B5F82" w14:textId="77777777" w:rsidR="00A002B1" w:rsidRDefault="00000000">
      <w:r>
        <w:t>.btn {</w:t>
      </w:r>
    </w:p>
    <w:p w14:paraId="4F0BC21C" w14:textId="77777777" w:rsidR="00A002B1" w:rsidRDefault="00000000">
      <w:r>
        <w:t>background: #00e6ff;</w:t>
      </w:r>
    </w:p>
    <w:p w14:paraId="11229BBE" w14:textId="77777777" w:rsidR="00A002B1" w:rsidRDefault="00000000">
      <w:r>
        <w:t>color: #000;</w:t>
      </w:r>
    </w:p>
    <w:p w14:paraId="77BD8D41" w14:textId="77777777" w:rsidR="00A002B1" w:rsidRDefault="00000000">
      <w:r>
        <w:t>padding: 0.6rem 1.2rem;</w:t>
      </w:r>
    </w:p>
    <w:p w14:paraId="3DE0F086" w14:textId="77777777" w:rsidR="00A002B1" w:rsidRDefault="00000000">
      <w:r>
        <w:t>border: none;</w:t>
      </w:r>
    </w:p>
    <w:p w14:paraId="79780C88" w14:textId="77777777" w:rsidR="00A002B1" w:rsidRDefault="00000000">
      <w:r>
        <w:t>border-radius: 5px;</w:t>
      </w:r>
    </w:p>
    <w:p w14:paraId="0D85C508" w14:textId="77777777" w:rsidR="00A002B1" w:rsidRDefault="00000000">
      <w:r>
        <w:t>text-decoration: none;</w:t>
      </w:r>
    </w:p>
    <w:p w14:paraId="5FE46EB0" w14:textId="77777777" w:rsidR="00A002B1" w:rsidRDefault="00000000">
      <w:r>
        <w:t>font-weight: bold;</w:t>
      </w:r>
    </w:p>
    <w:p w14:paraId="59774B46" w14:textId="77777777" w:rsidR="00A002B1" w:rsidRDefault="00000000">
      <w:r>
        <w:t>transition: background 0.3s ease;</w:t>
      </w:r>
    </w:p>
    <w:p w14:paraId="508FA780" w14:textId="77777777" w:rsidR="00A002B1" w:rsidRDefault="00000000">
      <w:r>
        <w:t>}</w:t>
      </w:r>
    </w:p>
    <w:p w14:paraId="3219C8FF" w14:textId="77777777" w:rsidR="00A002B1" w:rsidRDefault="00000000">
      <w:r>
        <w:t>.btn:hover {</w:t>
      </w:r>
    </w:p>
    <w:p w14:paraId="22409CE7" w14:textId="77777777" w:rsidR="00A002B1" w:rsidRDefault="00000000">
      <w:r>
        <w:t>background: #00b3cc;</w:t>
      </w:r>
    </w:p>
    <w:p w14:paraId="23D02196" w14:textId="77777777" w:rsidR="00A002B1" w:rsidRDefault="00000000">
      <w:r>
        <w:t>}</w:t>
      </w:r>
    </w:p>
    <w:p w14:paraId="02A53EE7" w14:textId="77777777" w:rsidR="00A002B1" w:rsidRDefault="00000000">
      <w:r>
        <w:lastRenderedPageBreak/>
        <w:t>/* Section styling */</w:t>
      </w:r>
    </w:p>
    <w:p w14:paraId="186ADB5E" w14:textId="77777777" w:rsidR="00A002B1" w:rsidRDefault="00000000">
      <w:r>
        <w:t>section {</w:t>
      </w:r>
    </w:p>
    <w:p w14:paraId="566E6883" w14:textId="77777777" w:rsidR="00A002B1" w:rsidRDefault="00000000">
      <w:r>
        <w:t>padding: 2rem;</w:t>
      </w:r>
    </w:p>
    <w:p w14:paraId="64AC3F61" w14:textId="77777777" w:rsidR="00A002B1" w:rsidRDefault="00000000">
      <w:r>
        <w:t>max-width: 1100px;</w:t>
      </w:r>
    </w:p>
    <w:p w14:paraId="3F086B9E" w14:textId="77777777" w:rsidR="00A002B1" w:rsidRDefault="00000000">
      <w:r>
        <w:t>margin: auto;</w:t>
      </w:r>
    </w:p>
    <w:p w14:paraId="41155E25" w14:textId="77777777" w:rsidR="00A002B1" w:rsidRDefault="00000000">
      <w:r>
        <w:t>}</w:t>
      </w:r>
    </w:p>
    <w:p w14:paraId="6BC991CC" w14:textId="77777777" w:rsidR="00A002B1" w:rsidRDefault="00000000">
      <w:r>
        <w:t>/* Tour Dates */</w:t>
      </w:r>
    </w:p>
    <w:p w14:paraId="2EEB2F94" w14:textId="77777777" w:rsidR="00A002B1" w:rsidRDefault="00000000">
      <w:r>
        <w:t>#tour ul {</w:t>
      </w:r>
    </w:p>
    <w:p w14:paraId="0F8D0CF9" w14:textId="77777777" w:rsidR="00A002B1" w:rsidRDefault="00000000">
      <w:r>
        <w:t>list-style: none;</w:t>
      </w:r>
    </w:p>
    <w:p w14:paraId="31375585" w14:textId="77777777" w:rsidR="00A002B1" w:rsidRDefault="00000000">
      <w:r>
        <w:t>padding: 0;</w:t>
      </w:r>
    </w:p>
    <w:p w14:paraId="32D89779" w14:textId="77777777" w:rsidR="00A002B1" w:rsidRDefault="00000000">
      <w:r>
        <w:t>}</w:t>
      </w:r>
    </w:p>
    <w:p w14:paraId="3A37D3BA" w14:textId="77777777" w:rsidR="00A002B1" w:rsidRDefault="00000000">
      <w:r>
        <w:t>#tour li {</w:t>
      </w:r>
    </w:p>
    <w:p w14:paraId="0AC24716" w14:textId="77777777" w:rsidR="00A002B1" w:rsidRDefault="00000000">
      <w:r>
        <w:t>background: #1a1a1a;</w:t>
      </w:r>
    </w:p>
    <w:p w14:paraId="5A2DD987" w14:textId="77777777" w:rsidR="00A002B1" w:rsidRDefault="00000000">
      <w:r>
        <w:t>padding: 0.8rem;</w:t>
      </w:r>
    </w:p>
    <w:p w14:paraId="2BFEF546" w14:textId="77777777" w:rsidR="00A002B1" w:rsidRDefault="00000000">
      <w:r>
        <w:t>margin: 0.5rem 0;</w:t>
      </w:r>
    </w:p>
    <w:p w14:paraId="6F14411D" w14:textId="77777777" w:rsidR="00A002B1" w:rsidRDefault="00000000">
      <w:r>
        <w:t>border-radius: 5px;</w:t>
      </w:r>
    </w:p>
    <w:p w14:paraId="7712E8B2" w14:textId="77777777" w:rsidR="00A002B1" w:rsidRDefault="00000000">
      <w:r>
        <w:t>}</w:t>
      </w:r>
    </w:p>
    <w:p w14:paraId="2B75FBE9" w14:textId="77777777" w:rsidR="00A002B1" w:rsidRDefault="00000000">
      <w:r>
        <w:t>/* Albums Grid */</w:t>
      </w:r>
    </w:p>
    <w:p w14:paraId="684DEE3D" w14:textId="77777777" w:rsidR="00A002B1" w:rsidRDefault="00000000">
      <w:r>
        <w:t>.album-grid {</w:t>
      </w:r>
    </w:p>
    <w:p w14:paraId="10B976C6" w14:textId="77777777" w:rsidR="00A002B1" w:rsidRDefault="00000000">
      <w:r>
        <w:t>display: grid;</w:t>
      </w:r>
    </w:p>
    <w:p w14:paraId="360E50E3" w14:textId="77777777" w:rsidR="00A002B1" w:rsidRDefault="00000000">
      <w:r>
        <w:t>grid-template-columns: repeat(auto-fit, minmax(220px, 1fr));</w:t>
      </w:r>
    </w:p>
    <w:p w14:paraId="5E41EED4" w14:textId="77777777" w:rsidR="00A002B1" w:rsidRDefault="00000000">
      <w:r>
        <w:t>gap: 1.5rem;</w:t>
      </w:r>
    </w:p>
    <w:p w14:paraId="2274171B" w14:textId="77777777" w:rsidR="00A002B1" w:rsidRDefault="00000000">
      <w:r>
        <w:t>margin-top: 1rem;</w:t>
      </w:r>
    </w:p>
    <w:p w14:paraId="5AA72359" w14:textId="77777777" w:rsidR="00A002B1" w:rsidRDefault="00000000">
      <w:r>
        <w:t>}</w:t>
      </w:r>
    </w:p>
    <w:p w14:paraId="5904048B" w14:textId="77777777" w:rsidR="00A002B1" w:rsidRDefault="00000000">
      <w:r>
        <w:t>.album-card {</w:t>
      </w:r>
    </w:p>
    <w:p w14:paraId="0A2F21F7" w14:textId="77777777" w:rsidR="00A002B1" w:rsidRDefault="00000000">
      <w:r>
        <w:t>background: #1a1a1a;</w:t>
      </w:r>
    </w:p>
    <w:p w14:paraId="4D36AF8F" w14:textId="77777777" w:rsidR="00A002B1" w:rsidRDefault="00000000">
      <w:r>
        <w:lastRenderedPageBreak/>
        <w:t>padding: 1rem;</w:t>
      </w:r>
    </w:p>
    <w:p w14:paraId="45F9EEF2" w14:textId="77777777" w:rsidR="00A002B1" w:rsidRDefault="00000000">
      <w:r>
        <w:t>border-radius: 5px;</w:t>
      </w:r>
    </w:p>
    <w:p w14:paraId="20508645" w14:textId="77777777" w:rsidR="00A002B1" w:rsidRDefault="00000000">
      <w:r>
        <w:t>text-align: center;</w:t>
      </w:r>
    </w:p>
    <w:p w14:paraId="4C3BBC10" w14:textId="77777777" w:rsidR="00A002B1" w:rsidRDefault="00000000">
      <w:r>
        <w:t>}</w:t>
      </w:r>
    </w:p>
    <w:p w14:paraId="2AAA9817" w14:textId="77777777" w:rsidR="00A002B1" w:rsidRDefault="00000000">
      <w:r>
        <w:t>.album-card img {</w:t>
      </w:r>
    </w:p>
    <w:p w14:paraId="6D9981DF" w14:textId="77777777" w:rsidR="00A002B1" w:rsidRDefault="00000000">
      <w:r>
        <w:t>width: 100%;</w:t>
      </w:r>
    </w:p>
    <w:p w14:paraId="351827D9" w14:textId="77777777" w:rsidR="00A002B1" w:rsidRDefault="00000000">
      <w:r>
        <w:t>border-radius: 5px;</w:t>
      </w:r>
    </w:p>
    <w:p w14:paraId="7ABD6F98" w14:textId="77777777" w:rsidR="00A002B1" w:rsidRDefault="00000000">
      <w:r>
        <w:t>margin-bottom: 0.5rem;</w:t>
      </w:r>
    </w:p>
    <w:p w14:paraId="506F0A29" w14:textId="77777777" w:rsidR="00A002B1" w:rsidRDefault="00000000">
      <w:r>
        <w:t>}</w:t>
      </w:r>
    </w:p>
    <w:p w14:paraId="4EE5AF1F" w14:textId="77777777" w:rsidR="00A002B1" w:rsidRDefault="00000000">
      <w:r>
        <w:t>/* Gallery Grid */</w:t>
      </w:r>
    </w:p>
    <w:p w14:paraId="5C7C0523" w14:textId="77777777" w:rsidR="00A002B1" w:rsidRDefault="00000000">
      <w:r>
        <w:t>.gallery-grid {</w:t>
      </w:r>
    </w:p>
    <w:p w14:paraId="1CDDF77E" w14:textId="77777777" w:rsidR="00A002B1" w:rsidRDefault="00000000">
      <w:r>
        <w:t>display: grid;</w:t>
      </w:r>
    </w:p>
    <w:p w14:paraId="0A6C6635" w14:textId="77777777" w:rsidR="00A002B1" w:rsidRDefault="00000000">
      <w:r>
        <w:t>grid-template-columns: repeat(auto-fit, minmax(150px, 1fr));</w:t>
      </w:r>
    </w:p>
    <w:p w14:paraId="7B99B307" w14:textId="77777777" w:rsidR="00A002B1" w:rsidRDefault="00000000">
      <w:r>
        <w:t>gap: 0.8rem;</w:t>
      </w:r>
    </w:p>
    <w:p w14:paraId="52760116" w14:textId="77777777" w:rsidR="00A002B1" w:rsidRDefault="00000000">
      <w:r>
        <w:t>margin-top: 1rem;</w:t>
      </w:r>
    </w:p>
    <w:p w14:paraId="1414986A" w14:textId="77777777" w:rsidR="00A002B1" w:rsidRDefault="00000000">
      <w:r>
        <w:t>}</w:t>
      </w:r>
    </w:p>
    <w:p w14:paraId="7527D1CD" w14:textId="77777777" w:rsidR="00A002B1" w:rsidRDefault="00000000">
      <w:r>
        <w:t>.gallery-grid img {</w:t>
      </w:r>
    </w:p>
    <w:p w14:paraId="13A8A7A0" w14:textId="77777777" w:rsidR="00A002B1" w:rsidRDefault="00000000">
      <w:r>
        <w:t>width: 100%;</w:t>
      </w:r>
    </w:p>
    <w:p w14:paraId="48336C3B" w14:textId="77777777" w:rsidR="00A002B1" w:rsidRDefault="00000000">
      <w:r>
        <w:t>border-radius: 5px;</w:t>
      </w:r>
    </w:p>
    <w:p w14:paraId="77CBFBBB" w14:textId="77777777" w:rsidR="00A002B1" w:rsidRDefault="00000000">
      <w:r>
        <w:t>display: block;</w:t>
      </w:r>
    </w:p>
    <w:p w14:paraId="67852F24" w14:textId="77777777" w:rsidR="00A002B1" w:rsidRDefault="00000000">
      <w:r>
        <w:t>}</w:t>
      </w:r>
    </w:p>
    <w:p w14:paraId="7B6E5BCE" w14:textId="77777777" w:rsidR="00A002B1" w:rsidRDefault="00000000">
      <w:r>
        <w:t>/* Contact Form */</w:t>
      </w:r>
    </w:p>
    <w:p w14:paraId="53C4E4F9" w14:textId="77777777" w:rsidR="00A002B1" w:rsidRDefault="00000000">
      <w:r>
        <w:t>form {</w:t>
      </w:r>
    </w:p>
    <w:p w14:paraId="4390F71A" w14:textId="77777777" w:rsidR="00A002B1" w:rsidRDefault="00000000">
      <w:r>
        <w:t>display: flex;</w:t>
      </w:r>
    </w:p>
    <w:p w14:paraId="2B6487B3" w14:textId="77777777" w:rsidR="00A002B1" w:rsidRDefault="00000000">
      <w:r>
        <w:t>flex-direction: column;</w:t>
      </w:r>
    </w:p>
    <w:p w14:paraId="4AB69D0B" w14:textId="77777777" w:rsidR="00A002B1" w:rsidRDefault="00000000">
      <w:r>
        <w:t>gap: 0.7rem;</w:t>
      </w:r>
    </w:p>
    <w:p w14:paraId="5AB37F9E" w14:textId="77777777" w:rsidR="00A002B1" w:rsidRDefault="00000000">
      <w:r>
        <w:lastRenderedPageBreak/>
        <w:t>max-width: 400px;</w:t>
      </w:r>
    </w:p>
    <w:p w14:paraId="3333BB52" w14:textId="77777777" w:rsidR="00A002B1" w:rsidRDefault="00000000">
      <w:r>
        <w:t>}</w:t>
      </w:r>
    </w:p>
    <w:p w14:paraId="62A61A58" w14:textId="77777777" w:rsidR="00A002B1" w:rsidRDefault="00000000">
      <w:r>
        <w:t>form input,</w:t>
      </w:r>
    </w:p>
    <w:p w14:paraId="194D8ED8" w14:textId="77777777" w:rsidR="00A002B1" w:rsidRDefault="00000000">
      <w:r>
        <w:t>form textarea {</w:t>
      </w:r>
    </w:p>
    <w:p w14:paraId="4F6DA506" w14:textId="77777777" w:rsidR="00A002B1" w:rsidRDefault="00000000">
      <w:r>
        <w:t>padding: 0.6rem;</w:t>
      </w:r>
    </w:p>
    <w:p w14:paraId="3C60A5A1" w14:textId="77777777" w:rsidR="00A002B1" w:rsidRDefault="00000000">
      <w:r>
        <w:t>border: none;</w:t>
      </w:r>
    </w:p>
    <w:p w14:paraId="62BEF225" w14:textId="77777777" w:rsidR="00A002B1" w:rsidRDefault="00000000">
      <w:r>
        <w:t>border-radius: 3px;</w:t>
      </w:r>
    </w:p>
    <w:p w14:paraId="525C5B6B" w14:textId="77777777" w:rsidR="00A002B1" w:rsidRDefault="00000000">
      <w:r>
        <w:t>background: #1a1a1a;</w:t>
      </w:r>
    </w:p>
    <w:p w14:paraId="3C2BF9E1" w14:textId="77777777" w:rsidR="00A002B1" w:rsidRDefault="00000000">
      <w:r>
        <w:t>color: #fff;</w:t>
      </w:r>
    </w:p>
    <w:p w14:paraId="7E1DF6B0" w14:textId="77777777" w:rsidR="00A002B1" w:rsidRDefault="00000000">
      <w:r>
        <w:t>}</w:t>
      </w:r>
    </w:p>
    <w:p w14:paraId="5E8DC8DA" w14:textId="77777777" w:rsidR="00A002B1" w:rsidRDefault="00000000">
      <w:r>
        <w:t>form button {</w:t>
      </w:r>
    </w:p>
    <w:p w14:paraId="005F4A69" w14:textId="77777777" w:rsidR="00A002B1" w:rsidRDefault="00000000">
      <w:r>
        <w:t>background: #00e6ff;</w:t>
      </w:r>
    </w:p>
    <w:p w14:paraId="62B6513E" w14:textId="77777777" w:rsidR="00A002B1" w:rsidRDefault="00000000">
      <w:r>
        <w:t>color: #000;</w:t>
      </w:r>
    </w:p>
    <w:p w14:paraId="0757B316" w14:textId="77777777" w:rsidR="00A002B1" w:rsidRDefault="00000000">
      <w:r>
        <w:t>padding: 0.6rem;</w:t>
      </w:r>
    </w:p>
    <w:p w14:paraId="4A7E02A5" w14:textId="77777777" w:rsidR="00A002B1" w:rsidRDefault="00000000">
      <w:r>
        <w:t>border: none;</w:t>
      </w:r>
    </w:p>
    <w:p w14:paraId="5F3861DC" w14:textId="77777777" w:rsidR="00A002B1" w:rsidRDefault="00000000">
      <w:r>
        <w:t>border-radius: 3px;</w:t>
      </w:r>
    </w:p>
    <w:p w14:paraId="110F20AC" w14:textId="77777777" w:rsidR="00A002B1" w:rsidRDefault="00000000">
      <w:r>
        <w:t>font-weight: bold;</w:t>
      </w:r>
    </w:p>
    <w:p w14:paraId="0C65219B" w14:textId="77777777" w:rsidR="00A002B1" w:rsidRDefault="00000000">
      <w:r>
        <w:t>cursor: pointer;</w:t>
      </w:r>
    </w:p>
    <w:p w14:paraId="1EC6F6DA" w14:textId="77777777" w:rsidR="00A002B1" w:rsidRDefault="00000000">
      <w:r>
        <w:t>}</w:t>
      </w:r>
    </w:p>
    <w:p w14:paraId="51F8BDDE" w14:textId="77777777" w:rsidR="00A002B1" w:rsidRDefault="00000000">
      <w:r>
        <w:t>form button:hover {</w:t>
      </w:r>
    </w:p>
    <w:p w14:paraId="4E98E216" w14:textId="77777777" w:rsidR="00A002B1" w:rsidRDefault="00000000">
      <w:r>
        <w:t>background: #00b3cc;</w:t>
      </w:r>
    </w:p>
    <w:p w14:paraId="5A264A2C" w14:textId="77777777" w:rsidR="00A002B1" w:rsidRDefault="00000000">
      <w:r>
        <w:t>}</w:t>
      </w:r>
    </w:p>
    <w:p w14:paraId="09F84E35" w14:textId="77777777" w:rsidR="00A002B1" w:rsidRDefault="00000000">
      <w:r>
        <w:t>/* Footer */</w:t>
      </w:r>
    </w:p>
    <w:p w14:paraId="15DD0107" w14:textId="77777777" w:rsidR="00A002B1" w:rsidRDefault="00000000">
      <w:r>
        <w:t>footer {</w:t>
      </w:r>
    </w:p>
    <w:p w14:paraId="5A7D1EBE" w14:textId="77777777" w:rsidR="00A002B1" w:rsidRDefault="00000000">
      <w:r>
        <w:t>text-align: center;</w:t>
      </w:r>
    </w:p>
    <w:p w14:paraId="0D113784" w14:textId="77777777" w:rsidR="00A002B1" w:rsidRDefault="00000000">
      <w:r>
        <w:t>padding: 1rem;</w:t>
      </w:r>
    </w:p>
    <w:p w14:paraId="688B8A48" w14:textId="77777777" w:rsidR="00A002B1" w:rsidRDefault="00000000">
      <w:r>
        <w:lastRenderedPageBreak/>
        <w:t>background: #111;</w:t>
      </w:r>
    </w:p>
    <w:p w14:paraId="4C44E95C" w14:textId="77777777" w:rsidR="00A002B1" w:rsidRDefault="00000000">
      <w:r>
        <w:t>margin-top: 2rem;</w:t>
      </w:r>
    </w:p>
    <w:p w14:paraId="0AB95C45" w14:textId="77777777" w:rsidR="00A002B1" w:rsidRDefault="00000000">
      <w:r>
        <w:t>}</w:t>
      </w:r>
    </w:p>
    <w:p w14:paraId="48153149" w14:textId="77777777" w:rsidR="00A002B1" w:rsidRDefault="00000000">
      <w:r>
        <w:t>@media (max-width: 600px) {</w:t>
      </w:r>
    </w:p>
    <w:p w14:paraId="7010A30B" w14:textId="77777777" w:rsidR="00A002B1" w:rsidRDefault="00000000">
      <w:r>
        <w:t>header {</w:t>
      </w:r>
    </w:p>
    <w:p w14:paraId="494BE1EB" w14:textId="77777777" w:rsidR="00A002B1" w:rsidRDefault="00000000">
      <w:r>
        <w:t>flex-direction: column;</w:t>
      </w:r>
    </w:p>
    <w:p w14:paraId="7F26D733" w14:textId="77777777" w:rsidR="00A002B1" w:rsidRDefault="00000000">
      <w:r>
        <w:t>gap: 0.5rem;</w:t>
      </w:r>
    </w:p>
    <w:p w14:paraId="101AAFC6" w14:textId="77777777" w:rsidR="00A002B1" w:rsidRDefault="00000000">
      <w:r>
        <w:t>}</w:t>
      </w:r>
    </w:p>
    <w:p w14:paraId="6AD5F64D" w14:textId="77777777" w:rsidR="00A002B1" w:rsidRDefault="00000000">
      <w:r>
        <w:t>.hero h1 {</w:t>
      </w:r>
    </w:p>
    <w:p w14:paraId="2D56CABB" w14:textId="77777777" w:rsidR="00A002B1" w:rsidRDefault="00000000">
      <w:r>
        <w:t>font-size: 2rem;</w:t>
      </w:r>
    </w:p>
    <w:p w14:paraId="75AC2AFE" w14:textId="77777777" w:rsidR="00A002B1" w:rsidRDefault="00000000">
      <w:r>
        <w:t>}</w:t>
      </w:r>
    </w:p>
    <w:p w14:paraId="68FA41EA" w14:textId="77777777" w:rsidR="00A002B1" w:rsidRDefault="00000000">
      <w:r>
        <w:t>}</w:t>
      </w:r>
    </w:p>
    <w:p w14:paraId="57A8C365" w14:textId="77777777" w:rsidR="00BE3C29" w:rsidRDefault="00BE3C29"/>
    <w:p w14:paraId="6C74665F" w14:textId="06ED8C5E" w:rsidR="00BE3C29" w:rsidRDefault="00BE3C29">
      <w:pPr>
        <w:rPr>
          <w:b/>
          <w:bCs/>
          <w:sz w:val="28"/>
          <w:szCs w:val="28"/>
        </w:rPr>
      </w:pPr>
      <w:r w:rsidRPr="00BE3C29">
        <w:rPr>
          <w:b/>
          <w:bCs/>
          <w:sz w:val="28"/>
          <w:szCs w:val="28"/>
        </w:rPr>
        <w:lastRenderedPageBreak/>
        <w:t>Screenshots of Music band w</w:t>
      </w:r>
      <w:r>
        <w:rPr>
          <w:b/>
          <w:bCs/>
          <w:sz w:val="28"/>
          <w:szCs w:val="28"/>
        </w:rPr>
        <w:t>ebsite:</w:t>
      </w:r>
      <w:r w:rsidRPr="00BE3C29">
        <w:rPr>
          <w:b/>
          <w:bCs/>
          <w:noProof/>
          <w:sz w:val="28"/>
          <w:szCs w:val="28"/>
        </w:rPr>
        <w:t xml:space="preserve"> </w:t>
      </w:r>
      <w:r>
        <w:rPr>
          <w:b/>
          <w:bCs/>
          <w:noProof/>
          <w:sz w:val="28"/>
          <w:szCs w:val="28"/>
        </w:rPr>
        <w:drawing>
          <wp:inline distT="0" distB="0" distL="0" distR="0" wp14:anchorId="622EA759" wp14:editId="58491A37">
            <wp:extent cx="5486400" cy="2667000"/>
            <wp:effectExtent l="0" t="0" r="0" b="0"/>
            <wp:docPr id="69503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67000"/>
                    </a:xfrm>
                    <a:prstGeom prst="rect">
                      <a:avLst/>
                    </a:prstGeom>
                    <a:noFill/>
                    <a:ln>
                      <a:noFill/>
                    </a:ln>
                  </pic:spPr>
                </pic:pic>
              </a:graphicData>
            </a:graphic>
          </wp:inline>
        </w:drawing>
      </w:r>
      <w:r>
        <w:rPr>
          <w:b/>
          <w:bCs/>
          <w:noProof/>
          <w:sz w:val="28"/>
          <w:szCs w:val="28"/>
        </w:rPr>
        <w:drawing>
          <wp:inline distT="0" distB="0" distL="0" distR="0" wp14:anchorId="31CEED68" wp14:editId="087DD146">
            <wp:extent cx="5486400" cy="3238500"/>
            <wp:effectExtent l="0" t="0" r="0" b="0"/>
            <wp:docPr id="783556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18B05EDB" w14:textId="4AB0C43E" w:rsidR="00BE3C29" w:rsidRPr="00BE3C29" w:rsidRDefault="00BE3C29">
      <w:pPr>
        <w:rPr>
          <w:b/>
          <w:bCs/>
          <w:sz w:val="28"/>
          <w:szCs w:val="28"/>
        </w:rPr>
      </w:pPr>
      <w:r>
        <w:rPr>
          <w:b/>
          <w:bCs/>
          <w:noProof/>
          <w:sz w:val="28"/>
          <w:szCs w:val="28"/>
        </w:rPr>
        <w:lastRenderedPageBreak/>
        <w:drawing>
          <wp:inline distT="0" distB="0" distL="0" distR="0" wp14:anchorId="2FACDD14" wp14:editId="54BB0A9B">
            <wp:extent cx="5486400" cy="2004060"/>
            <wp:effectExtent l="0" t="0" r="0" b="0"/>
            <wp:docPr id="1915364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04060"/>
                    </a:xfrm>
                    <a:prstGeom prst="rect">
                      <a:avLst/>
                    </a:prstGeom>
                    <a:noFill/>
                    <a:ln>
                      <a:noFill/>
                    </a:ln>
                  </pic:spPr>
                </pic:pic>
              </a:graphicData>
            </a:graphic>
          </wp:inline>
        </w:drawing>
      </w:r>
      <w:r>
        <w:rPr>
          <w:b/>
          <w:bCs/>
          <w:noProof/>
          <w:sz w:val="28"/>
          <w:szCs w:val="28"/>
        </w:rPr>
        <w:drawing>
          <wp:inline distT="0" distB="0" distL="0" distR="0" wp14:anchorId="2B400372" wp14:editId="3777C21A">
            <wp:extent cx="5486400" cy="2628900"/>
            <wp:effectExtent l="0" t="0" r="0" b="0"/>
            <wp:docPr id="1567752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14:paraId="4AF92754" w14:textId="77777777" w:rsidR="00BE3C29" w:rsidRPr="002E4F3C" w:rsidRDefault="00BE3C29">
      <w:pPr>
        <w:rPr>
          <w:b/>
          <w:bCs/>
          <w:sz w:val="28"/>
          <w:szCs w:val="28"/>
        </w:rPr>
      </w:pPr>
    </w:p>
    <w:p w14:paraId="36C96C67" w14:textId="2884654C" w:rsidR="002E4F3C" w:rsidRDefault="002E4F3C">
      <w:r w:rsidRPr="002E4F3C">
        <w:rPr>
          <w:b/>
          <w:bCs/>
          <w:sz w:val="28"/>
          <w:szCs w:val="28"/>
        </w:rPr>
        <w:t>Conclusion – Music Band Website</w:t>
      </w:r>
      <w:r w:rsidRPr="002E4F3C">
        <w:br/>
        <w:t>The </w:t>
      </w:r>
      <w:r w:rsidRPr="002E4F3C">
        <w:rPr>
          <w:i/>
          <w:iCs/>
        </w:rPr>
        <w:t>Music Band Website</w:t>
      </w:r>
      <w:r w:rsidRPr="002E4F3C">
        <w:t> successfully demonstrates the ability to create a visually appealing, responsive, and user-friendly platform using only HTML5 and CSS3. It effectively showcases the band’s identity, tour dates, albums, and gallery while maintaining smooth navigation and strong visual branding. This project enhanced my skills in semantic HTML structuring, responsive layout design, and creative presentation of entertainment content. The outcome reflects how design can amplify a band’s digital presence, engage fans, and promote events efficiently.</w:t>
      </w:r>
    </w:p>
    <w:sectPr w:rsidR="002E4F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5836726">
    <w:abstractNumId w:val="8"/>
  </w:num>
  <w:num w:numId="2" w16cid:durableId="408886667">
    <w:abstractNumId w:val="6"/>
  </w:num>
  <w:num w:numId="3" w16cid:durableId="1051810041">
    <w:abstractNumId w:val="5"/>
  </w:num>
  <w:num w:numId="4" w16cid:durableId="1669019879">
    <w:abstractNumId w:val="4"/>
  </w:num>
  <w:num w:numId="5" w16cid:durableId="1619339823">
    <w:abstractNumId w:val="7"/>
  </w:num>
  <w:num w:numId="6" w16cid:durableId="499546268">
    <w:abstractNumId w:val="3"/>
  </w:num>
  <w:num w:numId="7" w16cid:durableId="1905872139">
    <w:abstractNumId w:val="2"/>
  </w:num>
  <w:num w:numId="8" w16cid:durableId="1024018057">
    <w:abstractNumId w:val="1"/>
  </w:num>
  <w:num w:numId="9" w16cid:durableId="137044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F3C"/>
    <w:rsid w:val="00326F90"/>
    <w:rsid w:val="006E6019"/>
    <w:rsid w:val="00A002B1"/>
    <w:rsid w:val="00AA1D8D"/>
    <w:rsid w:val="00B47730"/>
    <w:rsid w:val="00BE3C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F6E28"/>
  <w14:defaultImageDpi w14:val="300"/>
  <w15:docId w15:val="{6FE612E6-2902-46BD-A2AC-87E75C6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charushree656@outlook.com</cp:lastModifiedBy>
  <cp:revision>2</cp:revision>
  <dcterms:created xsi:type="dcterms:W3CDTF">2013-12-23T23:15:00Z</dcterms:created>
  <dcterms:modified xsi:type="dcterms:W3CDTF">2025-08-14T06:20:00Z</dcterms:modified>
  <cp:category/>
</cp:coreProperties>
</file>